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5086F" w14:textId="77777777" w:rsidR="00DE01BE" w:rsidRDefault="00DE01BE">
      <w:pPr>
        <w:pStyle w:val="Heading2"/>
        <w:rPr>
          <w:color w:val="365F91" w:themeColor="accent1" w:themeShade="BF"/>
          <w:sz w:val="28"/>
          <w:szCs w:val="28"/>
        </w:rPr>
      </w:pPr>
      <w:bookmarkStart w:id="0" w:name="_GoBack"/>
      <w:r w:rsidRPr="00DE01BE">
        <w:rPr>
          <w:color w:val="365F91" w:themeColor="accent1" w:themeShade="BF"/>
          <w:sz w:val="28"/>
          <w:szCs w:val="28"/>
        </w:rPr>
        <w:t xml:space="preserve">Optimizing E-commerce Reviews with Product-Relevant Filtering </w:t>
      </w:r>
    </w:p>
    <w:bookmarkEnd w:id="0"/>
    <w:p w14:paraId="3FD163CA" w14:textId="77777777" w:rsidR="00951A8D" w:rsidRDefault="00DE01BE">
      <w:pPr>
        <w:pStyle w:val="Heading2"/>
      </w:pPr>
      <w:r>
        <w:t>Overview</w:t>
      </w:r>
    </w:p>
    <w:p w14:paraId="5EEE1193" w14:textId="77777777" w:rsidR="00951A8D" w:rsidRDefault="00DE01BE">
      <w:r>
        <w:t xml:space="preserve">This project is designed to validate customer reviews by ensuring they accurately describe the correct product. Using a language model-based solution (Gemma2), the model filters reviews by </w:t>
      </w:r>
      <w:r>
        <w:t>accepting those that match the product description and rejecting irrelevant or mismatched content. This solution streamlines customer review analysis, improves review quality, and maintains relevance for future buyers.</w:t>
      </w:r>
    </w:p>
    <w:p w14:paraId="6E252265" w14:textId="77777777" w:rsidR="00951A8D" w:rsidRDefault="00DE01BE">
      <w:pPr>
        <w:pStyle w:val="Heading2"/>
      </w:pPr>
      <w:r>
        <w:t>STAR Documentation</w:t>
      </w:r>
    </w:p>
    <w:p w14:paraId="21A56F69" w14:textId="77777777" w:rsidR="00951A8D" w:rsidRDefault="00DE01BE">
      <w:pPr>
        <w:pStyle w:val="Heading3"/>
      </w:pPr>
      <w:r>
        <w:t>S: Situation</w:t>
      </w:r>
    </w:p>
    <w:p w14:paraId="62AFC637" w14:textId="77777777" w:rsidR="00DE01BE" w:rsidRDefault="00DE01BE">
      <w:r>
        <w:t>E-com</w:t>
      </w:r>
      <w:r>
        <w:t>merce platforms often receive large volumes of customer reviews. Not all reviews, however, are relevant to the product they describe. Some mention unrelated products, use incorrect product names, or contain entirely irrelevant feedback. Inconsistent review</w:t>
      </w:r>
      <w:r>
        <w:t>s can mislead potential buyers, impact purchasing decisions, and reduce the credibility of the review section.</w:t>
      </w:r>
      <w:r>
        <w:br/>
      </w:r>
      <w:r>
        <w:br/>
        <w:t>For example, on an e-commerce platform, a product page for 'Organic Almond Butter 500g' might receive a review like:</w:t>
      </w:r>
    </w:p>
    <w:p w14:paraId="0C54193B" w14:textId="77777777" w:rsidR="00951A8D" w:rsidRDefault="00DE01BE">
      <w:r>
        <w:br/>
        <w:t>&gt; 'Peanut butter was too sa</w:t>
      </w:r>
      <w:r>
        <w:t>lty. Not what I expected.'</w:t>
      </w:r>
      <w:r>
        <w:br/>
      </w:r>
      <w:r>
        <w:br/>
        <w:t>This project aims to create a model that will analyze reviews like this one and identify if they correctly describe the specific product page they are on. The model should accept reviews when they match the product and reject re</w:t>
      </w:r>
      <w:r>
        <w:t>views that don’t, helping to improve overall review relevance and quality for shoppers.</w:t>
      </w:r>
    </w:p>
    <w:p w14:paraId="11589978" w14:textId="77777777" w:rsidR="00951A8D" w:rsidRDefault="00DE01BE">
      <w:pPr>
        <w:pStyle w:val="Heading3"/>
      </w:pPr>
      <w:r>
        <w:t>T: Task</w:t>
      </w:r>
    </w:p>
    <w:p w14:paraId="0F044A71" w14:textId="77777777" w:rsidR="00951A8D" w:rsidRDefault="00DE01BE">
      <w:r>
        <w:t>The task is to develop a model that can:</w:t>
      </w:r>
      <w:r>
        <w:br/>
        <w:t>1. Reject reviews that are unrelated to the listed product.</w:t>
      </w:r>
      <w:r>
        <w:br/>
        <w:t>2. Reject reviews mentioning a different product.</w:t>
      </w:r>
      <w:r>
        <w:br/>
        <w:t>3. Accept</w:t>
      </w:r>
      <w:r>
        <w:t xml:space="preserve"> reviews that genuinely discuss the product, even if they don’t explicitly mention the product name (e.g., valid complaints or delivery issues).</w:t>
      </w:r>
      <w:r>
        <w:br/>
      </w:r>
      <w:r>
        <w:br/>
        <w:t xml:space="preserve">By implementing this model, e-commerce platforms can automate and streamline review validation, ensuring more </w:t>
      </w:r>
      <w:r>
        <w:t>relevant, accurate, and helpful customer feedback.</w:t>
      </w:r>
    </w:p>
    <w:p w14:paraId="32A88D38" w14:textId="77777777" w:rsidR="00DE01BE" w:rsidRDefault="00DE01BE">
      <w:pPr>
        <w:pStyle w:val="Heading3"/>
      </w:pPr>
    </w:p>
    <w:p w14:paraId="073E71B8" w14:textId="77777777" w:rsidR="00DE01BE" w:rsidRDefault="00DE01BE">
      <w:pPr>
        <w:pStyle w:val="Heading3"/>
      </w:pPr>
    </w:p>
    <w:p w14:paraId="019D4131" w14:textId="77777777" w:rsidR="00951A8D" w:rsidRDefault="00DE01BE">
      <w:pPr>
        <w:pStyle w:val="Heading3"/>
      </w:pPr>
      <w:r>
        <w:t>A: Action</w:t>
      </w:r>
    </w:p>
    <w:p w14:paraId="08DAA1C3" w14:textId="77777777" w:rsidR="00951A8D" w:rsidRDefault="00DE01BE">
      <w:r>
        <w:t>The project uses a step-by-step process with the Gemma2 language model to determine if each review matches the correct product:</w:t>
      </w:r>
      <w:r>
        <w:br/>
      </w:r>
      <w:r>
        <w:br/>
        <w:t xml:space="preserve">1. </w:t>
      </w:r>
      <w:r>
        <w:t>Initialize the Gemma2 Model</w:t>
      </w:r>
      <w:r>
        <w:t>:</w:t>
      </w:r>
      <w:r>
        <w:br/>
        <w:t xml:space="preserve">   - Load the Gemma2 model wit</w:t>
      </w:r>
      <w:r>
        <w:t>h zero temperature for consistent outputs.</w:t>
      </w:r>
      <w:r>
        <w:br/>
        <w:t xml:space="preserve">   - Define a prompt template that specifies criteria for accepting or rejecting reviews based on product relevance.</w:t>
      </w:r>
      <w:r>
        <w:br/>
      </w:r>
      <w:r>
        <w:br/>
        <w:t xml:space="preserve">2. </w:t>
      </w:r>
      <w:r>
        <w:t>Define the Prompt Template</w:t>
      </w:r>
      <w:r>
        <w:t>:</w:t>
      </w:r>
      <w:r>
        <w:br/>
        <w:t xml:space="preserve">   - The prompt template includes instructions to either acc</w:t>
      </w:r>
      <w:r>
        <w:t>ept or reject a review based on its relevance to the specified product.</w:t>
      </w:r>
      <w:r>
        <w:br/>
        <w:t xml:space="preserve">   - Criteria are specified, such as accepting reviews with valid product complaints or rejecting those that are unrelated or use generic terms for different products.</w:t>
      </w:r>
      <w:r>
        <w:br/>
      </w:r>
      <w:r>
        <w:br/>
        <w:t xml:space="preserve">3. </w:t>
      </w:r>
      <w:r>
        <w:t>Parse Mode</w:t>
      </w:r>
      <w:r>
        <w:t>l Responses</w:t>
      </w:r>
      <w:r>
        <w:t>:</w:t>
      </w:r>
      <w:r>
        <w:br/>
        <w:t xml:space="preserve">   - Define response schemas for “Decision” (accept/reject) and “Reason” (brief rationale).</w:t>
      </w:r>
      <w:r>
        <w:br/>
        <w:t xml:space="preserve">   - Parse the responses to extract decision and reason for each review.</w:t>
      </w:r>
      <w:r>
        <w:br/>
      </w:r>
      <w:r>
        <w:br/>
        <w:t xml:space="preserve">4. </w:t>
      </w:r>
      <w:r>
        <w:t>Evaluate Reviews</w:t>
      </w:r>
      <w:r>
        <w:t>:</w:t>
      </w:r>
      <w:r>
        <w:br/>
        <w:t xml:space="preserve">   - For each review, the model generates a decisi</w:t>
      </w:r>
      <w:r>
        <w:t>on and reason.</w:t>
      </w:r>
      <w:r>
        <w:br/>
        <w:t xml:space="preserve">   - The model compares its prediction with manual validation data to calculate accuracy.</w:t>
      </w:r>
      <w:r>
        <w:br/>
      </w:r>
      <w:r>
        <w:br/>
        <w:t xml:space="preserve">5. </w:t>
      </w:r>
      <w:r>
        <w:t>Calculate Model Accuracy</w:t>
      </w:r>
      <w:r>
        <w:t>:</w:t>
      </w:r>
      <w:r>
        <w:br/>
        <w:t xml:space="preserve">   - The accuracy of the model is calculated against a manual validation dataset to ensure that the model maintains a</w:t>
      </w:r>
      <w:r>
        <w:t xml:space="preserve"> high level of precision.</w:t>
      </w:r>
      <w:r>
        <w:br/>
      </w:r>
      <w:r>
        <w:br/>
        <w:t xml:space="preserve">6. </w:t>
      </w:r>
      <w:r>
        <w:t>Save Results and Track Performance</w:t>
      </w:r>
      <w:r>
        <w:t>:</w:t>
      </w:r>
      <w:r>
        <w:br/>
        <w:t xml:space="preserve">   - Results are saved into a CSV file for further analysis, including each review, the model’s decision, and the reasoning.</w:t>
      </w:r>
    </w:p>
    <w:p w14:paraId="467C68B8" w14:textId="77777777" w:rsidR="00951A8D" w:rsidRDefault="00DE01BE">
      <w:pPr>
        <w:pStyle w:val="Heading3"/>
      </w:pPr>
      <w:r>
        <w:t>R: Result</w:t>
      </w:r>
    </w:p>
    <w:p w14:paraId="2DCA26A3" w14:textId="77777777" w:rsidR="00951A8D" w:rsidRDefault="00DE01BE">
      <w:r>
        <w:t>The model achieved a high accuracy rate of 95%, ind</w:t>
      </w:r>
      <w:r>
        <w:t>icating that it successfully accepts relevant reviews and rejects incorrect or irrelevant reviews. The solution provides clear rationale for each decision, making it a useful tool for improving the quality and relevance of customer reviews.</w:t>
      </w:r>
    </w:p>
    <w:p w14:paraId="3F38F775" w14:textId="77777777" w:rsidR="00DE01BE" w:rsidRDefault="00DE01BE">
      <w:pPr>
        <w:pStyle w:val="Heading2"/>
      </w:pPr>
    </w:p>
    <w:p w14:paraId="077A1ED8" w14:textId="77777777" w:rsidR="00951A8D" w:rsidRDefault="00DE01BE">
      <w:pPr>
        <w:pStyle w:val="Heading2"/>
      </w:pPr>
      <w:r>
        <w:t>Examples of Mod</w:t>
      </w:r>
      <w:r>
        <w:t>el Decision-Making</w:t>
      </w:r>
    </w:p>
    <w:p w14:paraId="72FE080D" w14:textId="77777777" w:rsidR="00951A8D" w:rsidRDefault="00DE01BE">
      <w:r>
        <w:t>Example 1:</w:t>
      </w:r>
    </w:p>
    <w:p w14:paraId="1687D4C9" w14:textId="77777777" w:rsidR="00951A8D" w:rsidRDefault="00DE01BE">
      <w:r>
        <w:t xml:space="preserve">- </w:t>
      </w:r>
      <w:r>
        <w:t>Product Name</w:t>
      </w:r>
      <w:r>
        <w:t>: Stainless Steel Water Bottle 1L</w:t>
      </w:r>
    </w:p>
    <w:p w14:paraId="73FAD272" w14:textId="77777777" w:rsidR="00951A8D" w:rsidRDefault="00DE01BE">
      <w:r>
        <w:t xml:space="preserve">- </w:t>
      </w:r>
      <w:r>
        <w:t>Review</w:t>
      </w:r>
      <w:r>
        <w:t>: Great bottle, keeps water cold for hours!</w:t>
      </w:r>
    </w:p>
    <w:p w14:paraId="78685ECA" w14:textId="77777777" w:rsidR="00951A8D" w:rsidRDefault="00DE01BE">
      <w:r>
        <w:t xml:space="preserve">- </w:t>
      </w:r>
      <w:r>
        <w:t>Decision</w:t>
      </w:r>
      <w:r>
        <w:t>: Accept</w:t>
      </w:r>
    </w:p>
    <w:p w14:paraId="5709637E" w14:textId="77777777" w:rsidR="00951A8D" w:rsidRDefault="00DE01BE">
      <w:r>
        <w:t xml:space="preserve">- </w:t>
      </w:r>
      <w:r>
        <w:t>Reason</w:t>
      </w:r>
      <w:r>
        <w:t>: Relevant product feedback.</w:t>
      </w:r>
      <w:r>
        <w:br/>
      </w:r>
    </w:p>
    <w:p w14:paraId="1E3AB935" w14:textId="77777777" w:rsidR="00951A8D" w:rsidRDefault="00DE01BE">
      <w:r>
        <w:t>Example 2:</w:t>
      </w:r>
    </w:p>
    <w:p w14:paraId="4DDFF753" w14:textId="77777777" w:rsidR="00951A8D" w:rsidRDefault="00DE01BE">
      <w:r>
        <w:t xml:space="preserve">- </w:t>
      </w:r>
      <w:r>
        <w:t>Product Name</w:t>
      </w:r>
      <w:r>
        <w:t>: Organic Almond</w:t>
      </w:r>
      <w:r>
        <w:t xml:space="preserve"> Butter 500g</w:t>
      </w:r>
    </w:p>
    <w:p w14:paraId="24201986" w14:textId="77777777" w:rsidR="00951A8D" w:rsidRDefault="00DE01BE">
      <w:r>
        <w:t xml:space="preserve">- </w:t>
      </w:r>
      <w:r>
        <w:t>Review</w:t>
      </w:r>
      <w:r>
        <w:t>: Peanut butter was too salty. Not what I expected.</w:t>
      </w:r>
    </w:p>
    <w:p w14:paraId="7E7FF282" w14:textId="77777777" w:rsidR="00951A8D" w:rsidRDefault="00DE01BE">
      <w:r>
        <w:t xml:space="preserve">- </w:t>
      </w:r>
      <w:r>
        <w:t>Decision</w:t>
      </w:r>
      <w:r>
        <w:t>: Reject</w:t>
      </w:r>
    </w:p>
    <w:p w14:paraId="0D875459" w14:textId="77777777" w:rsidR="00951A8D" w:rsidRDefault="00DE01BE">
      <w:r>
        <w:t xml:space="preserve">- </w:t>
      </w:r>
      <w:r>
        <w:t>Reason</w:t>
      </w:r>
      <w:r>
        <w:t>: Mentions a different product.</w:t>
      </w:r>
      <w:r>
        <w:br/>
      </w:r>
    </w:p>
    <w:p w14:paraId="1BBB9C32" w14:textId="77777777" w:rsidR="00951A8D" w:rsidRDefault="00DE01BE">
      <w:r>
        <w:t>Example 3:</w:t>
      </w:r>
    </w:p>
    <w:p w14:paraId="0763F70B" w14:textId="77777777" w:rsidR="00951A8D" w:rsidRDefault="00DE01BE">
      <w:r>
        <w:t xml:space="preserve">- </w:t>
      </w:r>
      <w:r>
        <w:t>Product Name</w:t>
      </w:r>
      <w:r>
        <w:t>: Wireless Bluetooth Headphones</w:t>
      </w:r>
    </w:p>
    <w:p w14:paraId="21092269" w14:textId="77777777" w:rsidR="00951A8D" w:rsidRDefault="00DE01BE">
      <w:r>
        <w:t xml:space="preserve">- </w:t>
      </w:r>
      <w:r>
        <w:t>Review</w:t>
      </w:r>
      <w:r>
        <w:t>: The sound quality is good, but t</w:t>
      </w:r>
      <w:r>
        <w:t>he fit is a bit uncomfortable.</w:t>
      </w:r>
    </w:p>
    <w:p w14:paraId="7679DF92" w14:textId="77777777" w:rsidR="00951A8D" w:rsidRDefault="00DE01BE">
      <w:r>
        <w:t xml:space="preserve">- </w:t>
      </w:r>
      <w:r>
        <w:t>Decision</w:t>
      </w:r>
      <w:r>
        <w:t>: Accept</w:t>
      </w:r>
    </w:p>
    <w:p w14:paraId="3C82E48B" w14:textId="77777777" w:rsidR="00951A8D" w:rsidRDefault="00DE01BE">
      <w:r>
        <w:t xml:space="preserve">- </w:t>
      </w:r>
      <w:r>
        <w:t>Reason</w:t>
      </w:r>
      <w:r>
        <w:t>: Relevant feedback on the listed product.</w:t>
      </w:r>
      <w:r>
        <w:br/>
      </w:r>
    </w:p>
    <w:p w14:paraId="04866FC2" w14:textId="77777777" w:rsidR="00951A8D" w:rsidRDefault="00DE01BE">
      <w:r>
        <w:t>Example 4:</w:t>
      </w:r>
    </w:p>
    <w:p w14:paraId="347A0EFD" w14:textId="77777777" w:rsidR="00951A8D" w:rsidRDefault="00DE01BE">
      <w:r>
        <w:t xml:space="preserve">- </w:t>
      </w:r>
      <w:r>
        <w:t>Product Name</w:t>
      </w:r>
      <w:r>
        <w:t>: Organic Green Tea Bags - 50 count</w:t>
      </w:r>
    </w:p>
    <w:p w14:paraId="499DCB83" w14:textId="77777777" w:rsidR="00951A8D" w:rsidRDefault="00DE01BE">
      <w:r>
        <w:t xml:space="preserve">- </w:t>
      </w:r>
      <w:r>
        <w:t>Review</w:t>
      </w:r>
      <w:r>
        <w:t>: I love this tea! Refreshing and high quality.</w:t>
      </w:r>
    </w:p>
    <w:p w14:paraId="459544FE" w14:textId="77777777" w:rsidR="00951A8D" w:rsidRDefault="00DE01BE">
      <w:r>
        <w:t xml:space="preserve">- </w:t>
      </w:r>
      <w:r>
        <w:t>Decision</w:t>
      </w:r>
      <w:r>
        <w:t xml:space="preserve">: </w:t>
      </w:r>
      <w:r>
        <w:t>Accept</w:t>
      </w:r>
    </w:p>
    <w:p w14:paraId="0A84AD67" w14:textId="77777777" w:rsidR="00951A8D" w:rsidRDefault="00DE01BE">
      <w:r>
        <w:t xml:space="preserve">- </w:t>
      </w:r>
      <w:r>
        <w:t>Reason</w:t>
      </w:r>
      <w:r>
        <w:t>: Relevant product review.</w:t>
      </w:r>
      <w:r>
        <w:br/>
      </w:r>
    </w:p>
    <w:p w14:paraId="1EFCF5D4" w14:textId="77777777" w:rsidR="00951A8D" w:rsidRDefault="00DE01BE">
      <w:r>
        <w:t>Example 5:</w:t>
      </w:r>
    </w:p>
    <w:p w14:paraId="696F7C56" w14:textId="77777777" w:rsidR="00951A8D" w:rsidRDefault="00DE01BE">
      <w:r>
        <w:t xml:space="preserve">- </w:t>
      </w:r>
      <w:r>
        <w:t>Product Name</w:t>
      </w:r>
      <w:r>
        <w:t>: Smartphone Screen Protector for Model X</w:t>
      </w:r>
    </w:p>
    <w:p w14:paraId="7501E387" w14:textId="77777777" w:rsidR="00951A8D" w:rsidRDefault="00DE01BE">
      <w:r>
        <w:lastRenderedPageBreak/>
        <w:t xml:space="preserve">- </w:t>
      </w:r>
      <w:r>
        <w:t>Review</w:t>
      </w:r>
      <w:r>
        <w:t>: Does not fit my tablet. Too small.</w:t>
      </w:r>
    </w:p>
    <w:p w14:paraId="6482AEA6" w14:textId="77777777" w:rsidR="00951A8D" w:rsidRDefault="00DE01BE">
      <w:r>
        <w:t xml:space="preserve">- </w:t>
      </w:r>
      <w:r>
        <w:t>Decision</w:t>
      </w:r>
      <w:r>
        <w:t>: Reject</w:t>
      </w:r>
    </w:p>
    <w:p w14:paraId="0472F2D8" w14:textId="77777777" w:rsidR="00951A8D" w:rsidRDefault="00DE01BE">
      <w:r>
        <w:t xml:space="preserve">- </w:t>
      </w:r>
      <w:r>
        <w:t>Reason</w:t>
      </w:r>
      <w:r>
        <w:t>: Describes a different device.</w:t>
      </w:r>
      <w:r>
        <w:br/>
      </w:r>
    </w:p>
    <w:p w14:paraId="48DB0875" w14:textId="77777777" w:rsidR="00951A8D" w:rsidRDefault="00DE01BE">
      <w:pPr>
        <w:pStyle w:val="Heading2"/>
      </w:pPr>
      <w:r>
        <w:t>How the Model Wor</w:t>
      </w:r>
      <w:r>
        <w:t>ks</w:t>
      </w:r>
    </w:p>
    <w:p w14:paraId="15E04EFE" w14:textId="77777777" w:rsidR="00951A8D" w:rsidRDefault="00DE01BE">
      <w:r>
        <w:t>The model analyzes reviews by matching the content to the product title, rejecting unrelated or mismatched reviews. Its decision-making is guided by six main criteria, focusing on:</w:t>
      </w:r>
      <w:r>
        <w:br/>
      </w:r>
      <w:r>
        <w:br/>
        <w:t>1. Accurate product name match.</w:t>
      </w:r>
      <w:r>
        <w:br/>
        <w:t xml:space="preserve">2. Relevant product feedback (quality, </w:t>
      </w:r>
      <w:r>
        <w:t>usability, issues).</w:t>
      </w:r>
      <w:r>
        <w:br/>
        <w:t>3. Acceptance of minor spelling or grammar errors.</w:t>
      </w:r>
      <w:r>
        <w:br/>
        <w:t>4. Rejection of unrelated reviews, including those that mention a different product.</w:t>
      </w:r>
    </w:p>
    <w:p w14:paraId="59431B9F" w14:textId="77777777" w:rsidR="00951A8D" w:rsidRDefault="00DE01BE">
      <w:pPr>
        <w:pStyle w:val="Heading2"/>
      </w:pPr>
      <w:r>
        <w:t>Real-World Use Cases</w:t>
      </w:r>
    </w:p>
    <w:p w14:paraId="7E87892F" w14:textId="77777777" w:rsidR="00951A8D" w:rsidRDefault="00DE01BE">
      <w:r>
        <w:t>- E-commerce Platforms: Improves the relevance of reviews for each product page</w:t>
      </w:r>
      <w:r>
        <w:t>. Helps streamline manual review processes, saving time and resources.</w:t>
      </w:r>
    </w:p>
    <w:p w14:paraId="30A6DBE4" w14:textId="77777777" w:rsidR="00951A8D" w:rsidRDefault="00DE01BE">
      <w:r>
        <w:t>- Customer Insights and Analytics: Provides accurate data for product quality analysis, identifying genuine product-related feedback.</w:t>
      </w:r>
    </w:p>
    <w:p w14:paraId="0C4E9193" w14:textId="77777777" w:rsidR="00951A8D" w:rsidRDefault="00DE01BE">
      <w:r>
        <w:t>- Automated Moderation Systems: Ensures user-genera</w:t>
      </w:r>
      <w:r>
        <w:t>ted content adheres to platform standards, reducing noise from irrelevant reviews.</w:t>
      </w:r>
    </w:p>
    <w:p w14:paraId="3D335C6A" w14:textId="77777777" w:rsidR="00951A8D" w:rsidRDefault="00DE01BE">
      <w:r>
        <w:t>- Enhanced Shopping Experience: Increases customer trust by displaying only relevant reviews on product pages, improving the shopping experience and aiding in decision-makin</w:t>
      </w:r>
      <w:r>
        <w:t>g.</w:t>
      </w:r>
    </w:p>
    <w:sectPr w:rsidR="00951A8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951A8D"/>
    <w:rsid w:val="00AA1D8D"/>
    <w:rsid w:val="00B47730"/>
    <w:rsid w:val="00CB0664"/>
    <w:rsid w:val="00DE01B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AB6406"/>
  <w14:defaultImageDpi w14:val="300"/>
  <w15:docId w15:val="{4A363E62-A535-4BFF-92F6-9571972F2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C56B7C1C84FFC44874B6AD6DA6A56AB" ma:contentTypeVersion="11" ma:contentTypeDescription="Create a new document." ma:contentTypeScope="" ma:versionID="bd9c7a9eff5af01d44fc9b1bb5480c59">
  <xsd:schema xmlns:xsd="http://www.w3.org/2001/XMLSchema" xmlns:xs="http://www.w3.org/2001/XMLSchema" xmlns:p="http://schemas.microsoft.com/office/2006/metadata/properties" xmlns:ns3="673f9f37-52b2-466e-93c3-f6d6fd786f2e" targetNamespace="http://schemas.microsoft.com/office/2006/metadata/properties" ma:root="true" ma:fieldsID="c1ea549ef35351e84d66c10ae348ca6f" ns3:_="">
    <xsd:import namespace="673f9f37-52b2-466e-93c3-f6d6fd786f2e"/>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GenerationTime" minOccurs="0"/>
                <xsd:element ref="ns3:MediaServiceEventHashCode" minOccurs="0"/>
                <xsd:element ref="ns3:MediaServiceOCR" minOccurs="0"/>
                <xsd:element ref="ns3:_activity"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3f9f37-52b2-466e-93c3-f6d6fd786f2e"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_activity" ma:index="17" nillable="true" ma:displayName="_activity" ma:hidden="true" ma:internalName="_activity">
      <xsd:simpleType>
        <xsd:restriction base="dms:Note"/>
      </xsd:simpleType>
    </xsd:element>
    <xsd:element name="MediaServiceLocation" ma:index="18"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673f9f37-52b2-466e-93c3-f6d6fd786f2e"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2C418C-4072-4486-9302-B13DA910F1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3f9f37-52b2-466e-93c3-f6d6fd786f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E9CD1B3-463B-4D33-8728-DDF4253BE63E}">
  <ds:schemaRefs>
    <ds:schemaRef ds:uri="http://schemas.microsoft.com/sharepoint/v3/contenttype/forms"/>
  </ds:schemaRefs>
</ds:datastoreItem>
</file>

<file path=customXml/itemProps3.xml><?xml version="1.0" encoding="utf-8"?>
<ds:datastoreItem xmlns:ds="http://schemas.openxmlformats.org/officeDocument/2006/customXml" ds:itemID="{ED1B2476-0A65-46B3-95A9-7E6DB666CB32}">
  <ds:schemaRefs>
    <ds:schemaRef ds:uri="673f9f37-52b2-466e-93c3-f6d6fd786f2e"/>
    <ds:schemaRef ds:uri="http://schemas.microsoft.com/office/2006/documentManagement/types"/>
    <ds:schemaRef ds:uri="http://www.w3.org/XML/1998/namespace"/>
    <ds:schemaRef ds:uri="http://purl.org/dc/terms/"/>
    <ds:schemaRef ds:uri="http://schemas.microsoft.com/office/infopath/2007/PartnerControls"/>
    <ds:schemaRef ds:uri="http://purl.org/dc/elements/1.1/"/>
    <ds:schemaRef ds:uri="http://schemas.openxmlformats.org/package/2006/metadata/core-properties"/>
    <ds:schemaRef ds:uri="http://schemas.microsoft.com/office/2006/metadata/properties"/>
    <ds:schemaRef ds:uri="http://purl.org/dc/dcmitype/"/>
  </ds:schemaRefs>
</ds:datastoreItem>
</file>

<file path=customXml/itemProps4.xml><?xml version="1.0" encoding="utf-8"?>
<ds:datastoreItem xmlns:ds="http://schemas.openxmlformats.org/officeDocument/2006/customXml" ds:itemID="{3C7C4B3B-5BAC-433B-B357-E8088BCE3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823</Words>
  <Characters>4696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5508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Sai Saride</cp:lastModifiedBy>
  <cp:revision>2</cp:revision>
  <dcterms:created xsi:type="dcterms:W3CDTF">2024-11-05T08:33:00Z</dcterms:created>
  <dcterms:modified xsi:type="dcterms:W3CDTF">2024-11-05T08:33:00Z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0x0101002C56B7C1C84FFC44874B6AD6DA6A56AB</vt:lpwstr>
  </property>
</Properties>
</file>